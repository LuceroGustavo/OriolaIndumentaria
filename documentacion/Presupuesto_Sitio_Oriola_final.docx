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B9775" w14:textId="77777777" w:rsidR="002671B5" w:rsidRDefault="00000000">
      <w:pPr>
        <w:pStyle w:val="Ttulo1"/>
      </w:pPr>
      <w:r>
        <w:t>Presupuesto — Sitio Web ORIOLA</w:t>
      </w:r>
    </w:p>
    <w:p w14:paraId="3B7E260A" w14:textId="154CE42C" w:rsidR="002671B5" w:rsidRPr="00946DAC" w:rsidRDefault="00000000">
      <w:pPr>
        <w:rPr>
          <w:lang w:val="es-AR"/>
        </w:rPr>
      </w:pPr>
      <w:r w:rsidRPr="00946DAC">
        <w:rPr>
          <w:lang w:val="es-AR"/>
        </w:rPr>
        <w:t>**</w:t>
      </w:r>
      <w:proofErr w:type="gramStart"/>
      <w:r w:rsidRPr="00946DAC">
        <w:rPr>
          <w:lang w:val="es-AR"/>
        </w:rPr>
        <w:t>Cliente:*</w:t>
      </w:r>
      <w:proofErr w:type="gramEnd"/>
      <w:r w:rsidRPr="00946DAC">
        <w:rPr>
          <w:lang w:val="es-AR"/>
        </w:rPr>
        <w:t>* Alberto Seres</w:t>
      </w:r>
      <w:r w:rsidRPr="00946DAC">
        <w:rPr>
          <w:lang w:val="es-AR"/>
        </w:rPr>
        <w:br/>
        <w:t>**</w:t>
      </w:r>
      <w:proofErr w:type="gramStart"/>
      <w:r w:rsidRPr="00946DAC">
        <w:rPr>
          <w:lang w:val="es-AR"/>
        </w:rPr>
        <w:t>Marca:*</w:t>
      </w:r>
      <w:proofErr w:type="gramEnd"/>
      <w:r w:rsidRPr="00946DAC">
        <w:rPr>
          <w:lang w:val="es-AR"/>
        </w:rPr>
        <w:t>* ORIOLA</w:t>
      </w:r>
      <w:r w:rsidRPr="00946DAC">
        <w:rPr>
          <w:lang w:val="es-AR"/>
        </w:rPr>
        <w:br/>
        <w:t xml:space="preserve">**Tipo de </w:t>
      </w:r>
      <w:proofErr w:type="gramStart"/>
      <w:r w:rsidRPr="00946DAC">
        <w:rPr>
          <w:lang w:val="es-AR"/>
        </w:rPr>
        <w:t>sitio:*</w:t>
      </w:r>
      <w:proofErr w:type="gramEnd"/>
      <w:r w:rsidRPr="00946DAC">
        <w:rPr>
          <w:lang w:val="es-AR"/>
        </w:rPr>
        <w:t>* Catálogo de productos (indumentaria)</w:t>
      </w:r>
    </w:p>
    <w:p w14:paraId="718632DC" w14:textId="77777777" w:rsidR="002671B5" w:rsidRPr="00946DAC" w:rsidRDefault="00000000">
      <w:pPr>
        <w:pStyle w:val="Ttulo2"/>
        <w:rPr>
          <w:lang w:val="es-AR"/>
        </w:rPr>
      </w:pPr>
      <w:r>
        <w:t>🖥️</w:t>
      </w:r>
      <w:r w:rsidRPr="00946DAC">
        <w:rPr>
          <w:lang w:val="es-AR"/>
        </w:rPr>
        <w:t xml:space="preserve"> Desarrollo completo del sitio web</w:t>
      </w:r>
    </w:p>
    <w:p w14:paraId="445A0AF9" w14:textId="6436EF5E" w:rsidR="002671B5" w:rsidRPr="00946DAC" w:rsidRDefault="00000000">
      <w:pPr>
        <w:rPr>
          <w:lang w:val="es-AR"/>
        </w:rPr>
      </w:pPr>
      <w:r w:rsidRPr="00946DAC">
        <w:rPr>
          <w:lang w:val="es-AR"/>
        </w:rPr>
        <w:t>Costo total: USD 250 (pago único)</w:t>
      </w:r>
      <w:r w:rsidRPr="00946DAC">
        <w:rPr>
          <w:lang w:val="es-AR"/>
        </w:rPr>
        <w:br/>
        <w:t>Tiempo estimado de entrega: 1 mes</w:t>
      </w:r>
      <w:r w:rsidRPr="00946DAC">
        <w:rPr>
          <w:lang w:val="es-AR"/>
        </w:rPr>
        <w:br/>
      </w:r>
      <w:r w:rsidRPr="00946DAC">
        <w:rPr>
          <w:lang w:val="es-AR"/>
        </w:rPr>
        <w:br/>
        <w:t>Incluye:</w:t>
      </w:r>
      <w:r w:rsidRPr="00946DAC">
        <w:rPr>
          <w:lang w:val="es-AR"/>
        </w:rPr>
        <w:br/>
        <w:t>• Diseño completo del sitio web con secciones: Inicio, Catálogo de productos, Sobre Nosotros, Contacto</w:t>
      </w:r>
      <w:r w:rsidR="00946DAC">
        <w:rPr>
          <w:lang w:val="es-AR"/>
        </w:rPr>
        <w:t xml:space="preserve">, accesos directos a redes sociales, Instagram, Facebook </w:t>
      </w:r>
      <w:proofErr w:type="spellStart"/>
      <w:r w:rsidR="00946DAC">
        <w:rPr>
          <w:lang w:val="es-AR"/>
        </w:rPr>
        <w:t>etc</w:t>
      </w:r>
      <w:proofErr w:type="spellEnd"/>
      <w:r w:rsidR="00946DAC">
        <w:rPr>
          <w:lang w:val="es-AR"/>
        </w:rPr>
        <w:t xml:space="preserve">, </w:t>
      </w:r>
      <w:r w:rsidRPr="00946DAC">
        <w:rPr>
          <w:lang w:val="es-AR"/>
        </w:rPr>
        <w:br/>
        <w:t>• Diseño juvenil, colorido y moderno</w:t>
      </w:r>
      <w:r w:rsidRPr="00946DAC">
        <w:rPr>
          <w:lang w:val="es-AR"/>
        </w:rPr>
        <w:br/>
        <w:t xml:space="preserve">• Sitio adaptable a celulares, </w:t>
      </w:r>
      <w:proofErr w:type="spellStart"/>
      <w:r w:rsidRPr="00946DAC">
        <w:rPr>
          <w:lang w:val="es-AR"/>
        </w:rPr>
        <w:t>tablets</w:t>
      </w:r>
      <w:proofErr w:type="spellEnd"/>
      <w:r w:rsidRPr="00946DAC">
        <w:rPr>
          <w:lang w:val="es-AR"/>
        </w:rPr>
        <w:t xml:space="preserve"> y computadoras (diseño responsive)</w:t>
      </w:r>
      <w:r w:rsidRPr="00946DAC">
        <w:rPr>
          <w:lang w:val="es-AR"/>
        </w:rPr>
        <w:br/>
        <w:t>• Panel de administración privado para:</w:t>
      </w:r>
      <w:r w:rsidRPr="00946DAC">
        <w:rPr>
          <w:lang w:val="es-AR"/>
        </w:rPr>
        <w:br/>
        <w:t xml:space="preserve">   - Cargar, editar y eliminar productos</w:t>
      </w:r>
      <w:r w:rsidRPr="00946DAC">
        <w:rPr>
          <w:lang w:val="es-AR"/>
        </w:rPr>
        <w:br/>
        <w:t xml:space="preserve">   - Subir fotos (optimización automática de imágenes)</w:t>
      </w:r>
      <w:r w:rsidRPr="00946DAC">
        <w:rPr>
          <w:lang w:val="es-AR"/>
        </w:rPr>
        <w:br/>
        <w:t>• Capacitación básica para que el cliente gestione el contenido de forma independiente</w:t>
      </w:r>
      <w:r w:rsidRPr="00946DAC">
        <w:rPr>
          <w:lang w:val="es-AR"/>
        </w:rPr>
        <w:br/>
        <w:t>• Configuración del sitio en un servidor online (hosting en la nube)</w:t>
      </w:r>
      <w:r w:rsidRPr="00946DAC">
        <w:rPr>
          <w:lang w:val="es-AR"/>
        </w:rPr>
        <w:br/>
        <w:t>• Subida del sitio web y base de datos al servidor</w:t>
      </w:r>
      <w:r w:rsidRPr="00946DAC">
        <w:rPr>
          <w:lang w:val="es-AR"/>
        </w:rPr>
        <w:br/>
        <w:t>• Asesoramiento y configuración del dominio personalizado (</w:t>
      </w:r>
      <w:proofErr w:type="spellStart"/>
      <w:r w:rsidRPr="00946DAC">
        <w:rPr>
          <w:lang w:val="es-AR"/>
        </w:rPr>
        <w:t>ej</w:t>
      </w:r>
      <w:proofErr w:type="spellEnd"/>
      <w:r w:rsidRPr="00946DAC">
        <w:rPr>
          <w:lang w:val="es-AR"/>
        </w:rPr>
        <w:t>: oriolaindumentaria.com.ar)</w:t>
      </w:r>
      <w:r w:rsidRPr="00946DAC">
        <w:rPr>
          <w:lang w:val="es-AR"/>
        </w:rPr>
        <w:br/>
        <w:t>• Activación del certificado de seguridad (https)</w:t>
      </w:r>
      <w:r w:rsidRPr="00946DAC">
        <w:rPr>
          <w:lang w:val="es-AR"/>
        </w:rPr>
        <w:br/>
      </w:r>
      <w:r w:rsidRPr="00946DAC">
        <w:rPr>
          <w:lang w:val="es-AR"/>
        </w:rPr>
        <w:br/>
      </w:r>
      <w:r>
        <w:t>📌</w:t>
      </w:r>
      <w:r w:rsidRPr="00946DAC">
        <w:rPr>
          <w:lang w:val="es-AR"/>
        </w:rPr>
        <w:t xml:space="preserve"> De esta manera, el cliente tendrá su página completamente lista y funcionando en Internet.</w:t>
      </w:r>
    </w:p>
    <w:p w14:paraId="4D63BF68" w14:textId="77777777" w:rsidR="002671B5" w:rsidRPr="00946DAC" w:rsidRDefault="00000000">
      <w:pPr>
        <w:pStyle w:val="Ttulo2"/>
        <w:rPr>
          <w:lang w:val="es-AR"/>
        </w:rPr>
      </w:pPr>
      <w:r>
        <w:t>💰</w:t>
      </w:r>
      <w:r w:rsidRPr="00946DAC">
        <w:rPr>
          <w:lang w:val="es-AR"/>
        </w:rPr>
        <w:t xml:space="preserve"> Costos que abonará el cliente directamente</w:t>
      </w:r>
    </w:p>
    <w:p w14:paraId="5AFF2606" w14:textId="77777777" w:rsidR="00655FA7" w:rsidRDefault="00000000">
      <w:pPr>
        <w:rPr>
          <w:lang w:val="es-AR"/>
        </w:rPr>
      </w:pPr>
      <w:r w:rsidRPr="00946DAC">
        <w:rPr>
          <w:lang w:val="es-AR"/>
        </w:rPr>
        <w:t>(No están incluidos en los USD 250)</w:t>
      </w:r>
      <w:r w:rsidRPr="00946DAC">
        <w:rPr>
          <w:lang w:val="es-AR"/>
        </w:rPr>
        <w:br/>
      </w:r>
      <w:r w:rsidRPr="00946DAC">
        <w:rPr>
          <w:lang w:val="es-AR"/>
        </w:rPr>
        <w:br/>
        <w:t>• Dominio web personalizado:</w:t>
      </w:r>
      <w:r w:rsidRPr="00946DAC">
        <w:rPr>
          <w:lang w:val="es-AR"/>
        </w:rPr>
        <w:br/>
        <w:t xml:space="preserve">   </w:t>
      </w:r>
      <w:r w:rsidR="00655FA7">
        <w:rPr>
          <w:lang w:val="es-AR"/>
        </w:rPr>
        <w:t>dominio</w:t>
      </w:r>
      <w:r w:rsidRPr="00946DAC">
        <w:rPr>
          <w:lang w:val="es-AR"/>
        </w:rPr>
        <w:t>.com.ar: aprox. ARS $</w:t>
      </w:r>
      <w:r w:rsidR="00655FA7">
        <w:rPr>
          <w:lang w:val="es-AR"/>
        </w:rPr>
        <w:t>8</w:t>
      </w:r>
      <w:r w:rsidRPr="00946DAC">
        <w:rPr>
          <w:lang w:val="es-AR"/>
        </w:rPr>
        <w:t>.</w:t>
      </w:r>
      <w:r w:rsidR="00655FA7">
        <w:rPr>
          <w:lang w:val="es-AR"/>
        </w:rPr>
        <w:t>5</w:t>
      </w:r>
      <w:r w:rsidRPr="00946DAC">
        <w:rPr>
          <w:lang w:val="es-AR"/>
        </w:rPr>
        <w:t>00</w:t>
      </w:r>
      <w:r w:rsidR="00655FA7">
        <w:rPr>
          <w:lang w:val="es-AR"/>
        </w:rPr>
        <w:t xml:space="preserve"> x </w:t>
      </w:r>
      <w:r w:rsidRPr="00946DAC">
        <w:rPr>
          <w:lang w:val="es-AR"/>
        </w:rPr>
        <w:t>año (NIC.ar)</w:t>
      </w:r>
      <w:r w:rsidR="00655FA7">
        <w:rPr>
          <w:lang w:val="es-AR"/>
        </w:rPr>
        <w:t xml:space="preserve"> </w:t>
      </w:r>
    </w:p>
    <w:p w14:paraId="78C107F7" w14:textId="77777777" w:rsidR="00360428" w:rsidRDefault="00655FA7">
      <w:pPr>
        <w:rPr>
          <w:lang w:val="es-AR"/>
        </w:rPr>
      </w:pPr>
      <w:r>
        <w:rPr>
          <w:lang w:val="es-AR"/>
        </w:rPr>
        <w:t xml:space="preserve">Ejemplo: </w:t>
      </w:r>
      <w:r w:rsidRPr="00946DAC">
        <w:rPr>
          <w:lang w:val="es-AR"/>
        </w:rPr>
        <w:t>oriolaindumentaria.com.ar</w:t>
      </w:r>
    </w:p>
    <w:p w14:paraId="4A963CE3" w14:textId="49067710" w:rsidR="00946DAC" w:rsidRDefault="00360428">
      <w:pPr>
        <w:rPr>
          <w:lang w:val="es-AR"/>
        </w:rPr>
      </w:pPr>
      <w:r w:rsidRPr="00360428">
        <w:rPr>
          <w:lang w:val="es-AR"/>
        </w:rPr>
        <w:lastRenderedPageBreak/>
        <w:drawing>
          <wp:inline distT="0" distB="0" distL="0" distR="0" wp14:anchorId="181283B8" wp14:editId="1953FAB2">
            <wp:extent cx="2676899" cy="5029902"/>
            <wp:effectExtent l="0" t="0" r="9525" b="0"/>
            <wp:docPr id="1794796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6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946DAC">
        <w:rPr>
          <w:lang w:val="es-AR"/>
        </w:rPr>
        <w:br/>
      </w:r>
    </w:p>
    <w:p w14:paraId="06B2E787" w14:textId="3D05FEEC" w:rsidR="002671B5" w:rsidRDefault="00000000">
      <w:pPr>
        <w:rPr>
          <w:lang w:val="es-AR"/>
        </w:rPr>
      </w:pPr>
      <w:r w:rsidRPr="00946DAC">
        <w:rPr>
          <w:lang w:val="es-AR"/>
        </w:rPr>
        <w:t>• Hosting (servidor web):</w:t>
      </w:r>
      <w:r w:rsidRPr="00946DAC">
        <w:rPr>
          <w:lang w:val="es-AR"/>
        </w:rPr>
        <w:br/>
        <w:t xml:space="preserve">   - Aprox. USD 5-7</w:t>
      </w:r>
      <w:r w:rsidR="00360428">
        <w:rPr>
          <w:lang w:val="es-AR"/>
        </w:rPr>
        <w:t xml:space="preserve"> x mes</w:t>
      </w:r>
      <w:r w:rsidRPr="00946DAC">
        <w:rPr>
          <w:lang w:val="es-AR"/>
        </w:rPr>
        <w:t xml:space="preserve"> (plan inicial en </w:t>
      </w:r>
      <w:proofErr w:type="spellStart"/>
      <w:r w:rsidRPr="00946DAC">
        <w:rPr>
          <w:lang w:val="es-AR"/>
        </w:rPr>
        <w:t>Railway</w:t>
      </w:r>
      <w:proofErr w:type="spellEnd"/>
      <w:r w:rsidRPr="00946DAC">
        <w:rPr>
          <w:lang w:val="es-AR"/>
        </w:rPr>
        <w:t>)</w:t>
      </w:r>
    </w:p>
    <w:p w14:paraId="57C06E1C" w14:textId="77777777" w:rsidR="00360428" w:rsidRDefault="00360428">
      <w:pPr>
        <w:rPr>
          <w:lang w:val="es-AR"/>
        </w:rPr>
      </w:pPr>
    </w:p>
    <w:p w14:paraId="3BEEC90F" w14:textId="700A5735" w:rsidR="00360428" w:rsidRPr="00946DAC" w:rsidRDefault="00360428">
      <w:pPr>
        <w:rPr>
          <w:lang w:val="es-AR"/>
        </w:rPr>
      </w:pPr>
      <w:r w:rsidRPr="00360428">
        <w:rPr>
          <w:lang w:val="es-AR"/>
        </w:rPr>
        <w:lastRenderedPageBreak/>
        <w:drawing>
          <wp:inline distT="0" distB="0" distL="0" distR="0" wp14:anchorId="572C0A23" wp14:editId="760DEAF1">
            <wp:extent cx="4041864" cy="2045970"/>
            <wp:effectExtent l="0" t="0" r="0" b="0"/>
            <wp:docPr id="1056578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78485" name=""/>
                    <pic:cNvPicPr/>
                  </pic:nvPicPr>
                  <pic:blipFill rotWithShape="1">
                    <a:blip r:embed="rId7"/>
                    <a:srcRect l="21528" t="40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90" cy="2051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8EB5B" w14:textId="77777777" w:rsidR="002671B5" w:rsidRPr="00946DAC" w:rsidRDefault="00000000">
      <w:pPr>
        <w:pStyle w:val="Ttulo2"/>
        <w:rPr>
          <w:lang w:val="es-AR"/>
        </w:rPr>
      </w:pPr>
      <w:r>
        <w:t>📈</w:t>
      </w:r>
      <w:r w:rsidRPr="00946DAC">
        <w:rPr>
          <w:lang w:val="es-AR"/>
        </w:rPr>
        <w:t xml:space="preserve"> Posicionamiento inicial en Google</w:t>
      </w:r>
    </w:p>
    <w:p w14:paraId="0C19B636" w14:textId="77777777" w:rsidR="002671B5" w:rsidRPr="00946DAC" w:rsidRDefault="00000000">
      <w:pPr>
        <w:rPr>
          <w:lang w:val="es-AR"/>
        </w:rPr>
      </w:pPr>
      <w:r w:rsidRPr="00946DAC">
        <w:rPr>
          <w:lang w:val="es-AR"/>
        </w:rPr>
        <w:t>Incluido sin costo adicional:</w:t>
      </w:r>
      <w:r w:rsidRPr="00946DAC">
        <w:rPr>
          <w:lang w:val="es-AR"/>
        </w:rPr>
        <w:br/>
        <w:t>• Configuración básica para que el sitio aparezca en buscadores</w:t>
      </w:r>
      <w:r w:rsidRPr="00946DAC">
        <w:rPr>
          <w:lang w:val="es-AR"/>
        </w:rPr>
        <w:br/>
        <w:t>• Optimización de contenido y carga rápida</w:t>
      </w:r>
      <w:r w:rsidRPr="00946DAC">
        <w:rPr>
          <w:lang w:val="es-AR"/>
        </w:rPr>
        <w:br/>
        <w:t>• Consejos para usar redes sociales que aumenten la visibilidad</w:t>
      </w:r>
    </w:p>
    <w:p w14:paraId="516FF947" w14:textId="77777777" w:rsidR="002671B5" w:rsidRPr="00946DAC" w:rsidRDefault="00000000">
      <w:pPr>
        <w:rPr>
          <w:lang w:val="es-AR"/>
        </w:rPr>
      </w:pPr>
      <w:r>
        <w:t>📌</w:t>
      </w:r>
      <w:r w:rsidRPr="00946DAC">
        <w:rPr>
          <w:lang w:val="es-AR"/>
        </w:rPr>
        <w:t xml:space="preserve"> El cliente será el propietario del dominio y del hosting.</w:t>
      </w:r>
      <w:r w:rsidRPr="00946DAC">
        <w:rPr>
          <w:lang w:val="es-AR"/>
        </w:rPr>
        <w:br/>
      </w:r>
      <w:r>
        <w:t>📌</w:t>
      </w:r>
      <w:r w:rsidRPr="00946DAC">
        <w:rPr>
          <w:lang w:val="es-AR"/>
        </w:rPr>
        <w:t xml:space="preserve"> Nosotros entregamos el sitio completamente funcional y listo para recibir visitas.</w:t>
      </w:r>
    </w:p>
    <w:p w14:paraId="4FBAF375" w14:textId="77777777" w:rsidR="002671B5" w:rsidRPr="00946DAC" w:rsidRDefault="00000000">
      <w:pPr>
        <w:rPr>
          <w:lang w:val="es-AR"/>
        </w:rPr>
      </w:pPr>
      <w:r w:rsidRPr="00946DAC">
        <w:rPr>
          <w:lang w:val="es-AR"/>
        </w:rPr>
        <w:br/>
      </w:r>
      <w:r w:rsidRPr="00946DAC">
        <w:rPr>
          <w:lang w:val="es-AR"/>
        </w:rPr>
        <w:br/>
        <w:t>______________________________</w:t>
      </w:r>
      <w:r w:rsidRPr="00946DAC">
        <w:rPr>
          <w:lang w:val="es-AR"/>
        </w:rPr>
        <w:br/>
      </w:r>
    </w:p>
    <w:p w14:paraId="521AA11A" w14:textId="77777777" w:rsidR="002671B5" w:rsidRPr="00946DAC" w:rsidRDefault="00000000">
      <w:pPr>
        <w:rPr>
          <w:lang w:val="es-AR"/>
        </w:rPr>
      </w:pPr>
      <w:r w:rsidRPr="00946DAC">
        <w:rPr>
          <w:lang w:val="es-AR"/>
        </w:rPr>
        <w:t>Desarrollador: Gustavo Lucero</w:t>
      </w:r>
      <w:r w:rsidRPr="00946DAC">
        <w:rPr>
          <w:lang w:val="es-AR"/>
        </w:rPr>
        <w:br/>
        <w:t>Email: luceroprograma@gmail.com</w:t>
      </w:r>
      <w:r w:rsidRPr="00946DAC">
        <w:rPr>
          <w:lang w:val="es-AR"/>
        </w:rPr>
        <w:br/>
        <w:t>Teléfono: 11 5929 3920</w:t>
      </w:r>
    </w:p>
    <w:sectPr w:rsidR="002671B5" w:rsidRPr="00946D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244086">
    <w:abstractNumId w:val="8"/>
  </w:num>
  <w:num w:numId="2" w16cid:durableId="514811075">
    <w:abstractNumId w:val="6"/>
  </w:num>
  <w:num w:numId="3" w16cid:durableId="109473592">
    <w:abstractNumId w:val="5"/>
  </w:num>
  <w:num w:numId="4" w16cid:durableId="456264712">
    <w:abstractNumId w:val="4"/>
  </w:num>
  <w:num w:numId="5" w16cid:durableId="1267496157">
    <w:abstractNumId w:val="7"/>
  </w:num>
  <w:num w:numId="6" w16cid:durableId="500203131">
    <w:abstractNumId w:val="3"/>
  </w:num>
  <w:num w:numId="7" w16cid:durableId="1668702883">
    <w:abstractNumId w:val="2"/>
  </w:num>
  <w:num w:numId="8" w16cid:durableId="348221617">
    <w:abstractNumId w:val="1"/>
  </w:num>
  <w:num w:numId="9" w16cid:durableId="103411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1B5"/>
    <w:rsid w:val="00291D52"/>
    <w:rsid w:val="0029639D"/>
    <w:rsid w:val="00326F90"/>
    <w:rsid w:val="00360428"/>
    <w:rsid w:val="00655FA7"/>
    <w:rsid w:val="00946DAC"/>
    <w:rsid w:val="00AA09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1E6CF4"/>
  <w14:defaultImageDpi w14:val="300"/>
  <w15:docId w15:val="{3FF546AD-E82D-4194-A20F-FAEE48CD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290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 Gomez Lucero</cp:lastModifiedBy>
  <cp:revision>3</cp:revision>
  <dcterms:created xsi:type="dcterms:W3CDTF">2013-12-23T23:15:00Z</dcterms:created>
  <dcterms:modified xsi:type="dcterms:W3CDTF">2025-09-13T22:55:00Z</dcterms:modified>
  <cp:category/>
</cp:coreProperties>
</file>